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indian_economy_tweets_Analysis</w:t>
      </w:r>
    </w:p>
    <w:p>
      <w:r>
        <w:br/>
      </w:r>
    </w:p>
    <w:p>
      <w:pPr>
        <w:pStyle w:val="Heading1"/>
      </w:pPr>
      <w:r>
        <w:t xml:space="preserve">Dataframe: </w:t>
      </w:r>
    </w:p>
    <w:p>
      <w:r>
        <w:br/>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DateTime</w:t>
            </w:r>
          </w:p>
        </w:tc>
        <w:tc>
          <w:tcPr>
            <w:tcW w:type="dxa" w:w="960"/>
          </w:tcPr>
          <w:p>
            <w:r>
              <w:t>Tweet_ID</w:t>
            </w:r>
          </w:p>
        </w:tc>
        <w:tc>
          <w:tcPr>
            <w:tcW w:type="dxa" w:w="960"/>
          </w:tcPr>
          <w:p>
            <w:r>
              <w:t>Content</w:t>
            </w:r>
          </w:p>
        </w:tc>
        <w:tc>
          <w:tcPr>
            <w:tcW w:type="dxa" w:w="960"/>
          </w:tcPr>
          <w:p>
            <w:r>
              <w:t>User_Name</w:t>
            </w:r>
          </w:p>
        </w:tc>
        <w:tc>
          <w:tcPr>
            <w:tcW w:type="dxa" w:w="960"/>
          </w:tcPr>
          <w:p>
            <w:r>
              <w:t>URL</w:t>
            </w:r>
          </w:p>
        </w:tc>
        <w:tc>
          <w:tcPr>
            <w:tcW w:type="dxa" w:w="960"/>
          </w:tcPr>
          <w:p>
            <w:r>
              <w:t>Reply_count</w:t>
            </w:r>
          </w:p>
        </w:tc>
        <w:tc>
          <w:tcPr>
            <w:tcW w:type="dxa" w:w="960"/>
          </w:tcPr>
          <w:p>
            <w:r>
              <w:t>Re_Tweet_Count</w:t>
            </w:r>
          </w:p>
        </w:tc>
        <w:tc>
          <w:tcPr>
            <w:tcW w:type="dxa" w:w="960"/>
          </w:tcPr>
          <w:p>
            <w:r>
              <w:t>Language</w:t>
            </w:r>
          </w:p>
        </w:tc>
        <w:tc>
          <w:tcPr>
            <w:tcW w:type="dxa" w:w="960"/>
          </w:tcPr>
          <w:p>
            <w:r>
              <w:t>Like_Count</w:t>
            </w:r>
          </w:p>
        </w:tc>
      </w:tr>
      <w:tr>
        <w:tc>
          <w:tcPr>
            <w:tcW w:type="dxa" w:w="960"/>
          </w:tcPr>
          <w:p>
            <w:r>
              <w:t>2019-06-29 23:14:52+00:00</w:t>
            </w:r>
          </w:p>
        </w:tc>
        <w:tc>
          <w:tcPr>
            <w:tcW w:type="dxa" w:w="960"/>
          </w:tcPr>
          <w:p>
            <w:r>
              <w:t>1145108400549875712</w:t>
            </w:r>
          </w:p>
        </w:tc>
        <w:tc>
          <w:tcPr>
            <w:tcW w:type="dxa" w:w="960"/>
          </w:tcPr>
          <w:p>
            <w:r>
              <w:t>June Sales Data shows Indian Economy Still Growing Fast. #SMI #PMI #India https://t.co/B1Y8EdxVXs</w:t>
            </w:r>
          </w:p>
        </w:tc>
        <w:tc>
          <w:tcPr>
            <w:tcW w:type="dxa" w:w="960"/>
          </w:tcPr>
          <w:p>
            <w:r>
              <w:t>WorldEconomics</w:t>
            </w:r>
          </w:p>
        </w:tc>
        <w:tc>
          <w:tcPr>
            <w:tcW w:type="dxa" w:w="960"/>
          </w:tcPr>
          <w:p>
            <w:r>
              <w:t>https://twitter.com/WorldEconomics/status/1145108400549875712</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19:12:48+00:00</w:t>
            </w:r>
          </w:p>
        </w:tc>
        <w:tc>
          <w:tcPr>
            <w:tcW w:type="dxa" w:w="960"/>
          </w:tcPr>
          <w:p>
            <w:r>
              <w:t>1145047483858296833</w:t>
            </w:r>
          </w:p>
        </w:tc>
        <w:tc>
          <w:tcPr>
            <w:tcW w:type="dxa" w:w="960"/>
          </w:tcPr>
          <w:p>
            <w:r>
              <w:t>@SudhinBhadoria This is insane...Utter madness...n extreme show off now...We cant even wish them to go to dust..So they understand the imp of Money.. .indian economy will be shaken..🙄🙄😏😏</w:t>
            </w:r>
          </w:p>
        </w:tc>
        <w:tc>
          <w:tcPr>
            <w:tcW w:type="dxa" w:w="960"/>
          </w:tcPr>
          <w:p>
            <w:r>
              <w:t>4mSingh</w:t>
            </w:r>
          </w:p>
        </w:tc>
        <w:tc>
          <w:tcPr>
            <w:tcW w:type="dxa" w:w="960"/>
          </w:tcPr>
          <w:p>
            <w:r>
              <w:t>https://twitter.com/4mSingh/status/1145047483858296833</w:t>
            </w:r>
          </w:p>
        </w:tc>
        <w:tc>
          <w:tcPr>
            <w:tcW w:type="dxa" w:w="960"/>
          </w:tcPr>
          <w:p>
            <w:r>
              <w:t>1</w:t>
            </w:r>
          </w:p>
        </w:tc>
        <w:tc>
          <w:tcPr>
            <w:tcW w:type="dxa" w:w="960"/>
          </w:tcPr>
          <w:p>
            <w:r>
              <w:t>0</w:t>
            </w:r>
          </w:p>
        </w:tc>
        <w:tc>
          <w:tcPr>
            <w:tcW w:type="dxa" w:w="960"/>
          </w:tcPr>
          <w:p>
            <w:r>
              <w:t>en</w:t>
            </w:r>
          </w:p>
        </w:tc>
        <w:tc>
          <w:tcPr>
            <w:tcW w:type="dxa" w:w="960"/>
          </w:tcPr>
          <w:p>
            <w:r>
              <w:t>0</w:t>
            </w:r>
          </w:p>
        </w:tc>
      </w:tr>
      <w:tr>
        <w:tc>
          <w:tcPr>
            <w:tcW w:type="dxa" w:w="960"/>
          </w:tcPr>
          <w:p>
            <w:r>
              <w:t>2019-06-29 18:52:20+00:00</w:t>
            </w:r>
          </w:p>
        </w:tc>
        <w:tc>
          <w:tcPr>
            <w:tcW w:type="dxa" w:w="960"/>
          </w:tcPr>
          <w:p>
            <w:r>
              <w:t>1145042331365568512</w:t>
            </w:r>
          </w:p>
        </w:tc>
        <w:tc>
          <w:tcPr>
            <w:tcW w:type="dxa" w:w="960"/>
          </w:tcPr>
          <w:p>
            <w:r>
              <w:t>@NBTsunderchand @NBTMumbai Harsh ji is versatile in every news, may be politics, jokes, environment, emotional, world affairs etc.</w:t>
              <w:br/>
              <w:br/>
              <w:t>But sir has to share more for future Indian economy growth.</w:t>
            </w:r>
          </w:p>
        </w:tc>
        <w:tc>
          <w:tcPr>
            <w:tcW w:type="dxa" w:w="960"/>
          </w:tcPr>
          <w:p>
            <w:r>
              <w:t>kopridharmu</w:t>
            </w:r>
          </w:p>
        </w:tc>
        <w:tc>
          <w:tcPr>
            <w:tcW w:type="dxa" w:w="960"/>
          </w:tcPr>
          <w:p>
            <w:r>
              <w:t>https://twitter.com/kopridharmu/status/1145042331365568512</w:t>
            </w:r>
          </w:p>
        </w:tc>
        <w:tc>
          <w:tcPr>
            <w:tcW w:type="dxa" w:w="960"/>
          </w:tcPr>
          <w:p>
            <w:r>
              <w:t>1</w:t>
            </w:r>
          </w:p>
        </w:tc>
        <w:tc>
          <w:tcPr>
            <w:tcW w:type="dxa" w:w="960"/>
          </w:tcPr>
          <w:p>
            <w:r>
              <w:t>0</w:t>
            </w:r>
          </w:p>
        </w:tc>
        <w:tc>
          <w:tcPr>
            <w:tcW w:type="dxa" w:w="960"/>
          </w:tcPr>
          <w:p>
            <w:r>
              <w:t>en</w:t>
            </w:r>
          </w:p>
        </w:tc>
        <w:tc>
          <w:tcPr>
            <w:tcW w:type="dxa" w:w="960"/>
          </w:tcPr>
          <w:p>
            <w:r>
              <w:t>1</w:t>
            </w:r>
          </w:p>
        </w:tc>
      </w:tr>
      <w:tr>
        <w:tc>
          <w:tcPr>
            <w:tcW w:type="dxa" w:w="960"/>
          </w:tcPr>
          <w:p>
            <w:r>
              <w:t>2019-06-29 18:49:15+00:00</w:t>
            </w:r>
          </w:p>
        </w:tc>
        <w:tc>
          <w:tcPr>
            <w:tcW w:type="dxa" w:w="960"/>
          </w:tcPr>
          <w:p>
            <w:r>
              <w:t>1145041554731520000</w:t>
            </w:r>
          </w:p>
        </w:tc>
        <w:tc>
          <w:tcPr>
            <w:tcW w:type="dxa" w:w="960"/>
          </w:tcPr>
          <w:p>
            <w:r>
              <w:t>@rij79 @SteelMinIndia atleast u can comeout with some idea that indian steel cos use raw materials like electrodes from heg and gi, so that no import there and dollars don'tmove out and which will beneficial to indian economy too.</w:t>
            </w:r>
          </w:p>
        </w:tc>
        <w:tc>
          <w:tcPr>
            <w:tcW w:type="dxa" w:w="960"/>
          </w:tcPr>
          <w:p>
            <w:r>
              <w:t>ModiBhaveshA</w:t>
            </w:r>
          </w:p>
        </w:tc>
        <w:tc>
          <w:tcPr>
            <w:tcW w:type="dxa" w:w="960"/>
          </w:tcPr>
          <w:p>
            <w:r>
              <w:t>https://twitter.com/ModiBhaveshA/status/1145041554731520000</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18:14:51+00:00</w:t>
            </w:r>
          </w:p>
        </w:tc>
        <w:tc>
          <w:tcPr>
            <w:tcW w:type="dxa" w:w="960"/>
          </w:tcPr>
          <w:p>
            <w:r>
              <w:t>1145032898799476736</w:t>
            </w:r>
          </w:p>
        </w:tc>
        <w:tc>
          <w:tcPr>
            <w:tcW w:type="dxa" w:w="960"/>
          </w:tcPr>
          <w:p>
            <w:r>
              <w:t xml:space="preserve">@ATX_fight_club @AOC Economics of cotton. </w:t>
              <w:br/>
              <w:t xml:space="preserve">Cotton produced from slave labour of America (and processed in Manchester) destroyed Indian economy. </w:t>
              <w:br/>
              <w:t>India &amp;amp; China were the top 2 global economies until 18th century.</w:t>
            </w:r>
          </w:p>
        </w:tc>
        <w:tc>
          <w:tcPr>
            <w:tcW w:type="dxa" w:w="960"/>
          </w:tcPr>
          <w:p>
            <w:r>
              <w:t>abledoc</w:t>
            </w:r>
          </w:p>
        </w:tc>
        <w:tc>
          <w:tcPr>
            <w:tcW w:type="dxa" w:w="960"/>
          </w:tcPr>
          <w:p>
            <w:r>
              <w:t>https://twitter.com/abledoc/status/1145032898799476736</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18:02:36+00:00</w:t>
            </w:r>
          </w:p>
        </w:tc>
        <w:tc>
          <w:tcPr>
            <w:tcW w:type="dxa" w:w="960"/>
          </w:tcPr>
          <w:p>
            <w:r>
              <w:t>1145029817730867205</w:t>
            </w:r>
          </w:p>
        </w:tc>
        <w:tc>
          <w:tcPr>
            <w:tcW w:type="dxa" w:w="960"/>
          </w:tcPr>
          <w:p>
            <w:r>
              <w:t>@ParaRjs I want my leader @RahulGandhi to prove himself that he was right to jumpstart the Indian economy with the #NYAY scheme. We can try with Chhattisgarh also.</w:t>
            </w:r>
          </w:p>
        </w:tc>
        <w:tc>
          <w:tcPr>
            <w:tcW w:type="dxa" w:w="960"/>
          </w:tcPr>
          <w:p>
            <w:r>
              <w:t>INCPrajjal</w:t>
            </w:r>
          </w:p>
        </w:tc>
        <w:tc>
          <w:tcPr>
            <w:tcW w:type="dxa" w:w="960"/>
          </w:tcPr>
          <w:p>
            <w:r>
              <w:t>https://twitter.com/INCPrajjal/status/1145029817730867205</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18:01:31+00:00</w:t>
            </w:r>
          </w:p>
        </w:tc>
        <w:tc>
          <w:tcPr>
            <w:tcW w:type="dxa" w:w="960"/>
          </w:tcPr>
          <w:p>
            <w:r>
              <w:t>1145029543532482560</w:t>
            </w:r>
          </w:p>
        </w:tc>
        <w:tc>
          <w:tcPr>
            <w:tcW w:type="dxa" w:w="960"/>
          </w:tcPr>
          <w:p>
            <w:r>
              <w:t>Psb are backbone of indian economy.&amp;amp; bankers are its bonemarrow.dont weaken it @nsitharaman @PMOIndia @FinMinIndia @ChairmanIba @narendramodi</w:t>
            </w:r>
          </w:p>
        </w:tc>
        <w:tc>
          <w:tcPr>
            <w:tcW w:type="dxa" w:w="960"/>
          </w:tcPr>
          <w:p>
            <w:r>
              <w:t>anil_patra337</w:t>
            </w:r>
          </w:p>
        </w:tc>
        <w:tc>
          <w:tcPr>
            <w:tcW w:type="dxa" w:w="960"/>
          </w:tcPr>
          <w:p>
            <w:r>
              <w:t>https://twitter.com/anil_patra337/status/1145029543532482560</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17:23:41+00:00</w:t>
            </w:r>
          </w:p>
        </w:tc>
        <w:tc>
          <w:tcPr>
            <w:tcW w:type="dxa" w:w="960"/>
          </w:tcPr>
          <w:p>
            <w:r>
              <w:t>1145020020960854016</w:t>
            </w:r>
          </w:p>
        </w:tc>
        <w:tc>
          <w:tcPr>
            <w:tcW w:type="dxa" w:w="960"/>
          </w:tcPr>
          <w:p>
            <w:r>
              <w:t>@MahuaMoitra_ ma'am heard your speech in Lok Sabha, hat's off an agree to all the points. Just one request please give a solution to fight with the illegal immigration, because this political population is a virus for Indian Economy.</w:t>
            </w:r>
          </w:p>
        </w:tc>
        <w:tc>
          <w:tcPr>
            <w:tcW w:type="dxa" w:w="960"/>
          </w:tcPr>
          <w:p>
            <w:r>
              <w:t>jaykaushik1</w:t>
            </w:r>
          </w:p>
        </w:tc>
        <w:tc>
          <w:tcPr>
            <w:tcW w:type="dxa" w:w="960"/>
          </w:tcPr>
          <w:p>
            <w:r>
              <w:t>https://twitter.com/jaykaushik1/status/1145020020960854016</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17:21:08+00:00</w:t>
            </w:r>
          </w:p>
        </w:tc>
        <w:tc>
          <w:tcPr>
            <w:tcW w:type="dxa" w:w="960"/>
          </w:tcPr>
          <w:p>
            <w:r>
              <w:t>1145019381166018560</w:t>
            </w:r>
          </w:p>
        </w:tc>
        <w:tc>
          <w:tcPr>
            <w:tcW w:type="dxa" w:w="960"/>
          </w:tcPr>
          <w:p>
            <w:r>
              <w:t>@guldaar @arifanoor72 @ninoqazi She said 'stole' not invested.BTW the growth of Indian economy was slowest in history of subcontinent during entire British rule.</w:t>
            </w:r>
          </w:p>
        </w:tc>
        <w:tc>
          <w:tcPr>
            <w:tcW w:type="dxa" w:w="960"/>
          </w:tcPr>
          <w:p>
            <w:r>
              <w:t>FAWWI1</w:t>
            </w:r>
          </w:p>
        </w:tc>
        <w:tc>
          <w:tcPr>
            <w:tcW w:type="dxa" w:w="960"/>
          </w:tcPr>
          <w:p>
            <w:r>
              <w:t>https://twitter.com/FAWWI1/status/1145019381166018560</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16:29:54+00:00</w:t>
            </w:r>
          </w:p>
        </w:tc>
        <w:tc>
          <w:tcPr>
            <w:tcW w:type="dxa" w:w="960"/>
          </w:tcPr>
          <w:p>
            <w:r>
              <w:t>1145006486260600833</w:t>
            </w:r>
          </w:p>
        </w:tc>
        <w:tc>
          <w:tcPr>
            <w:tcW w:type="dxa" w:w="960"/>
          </w:tcPr>
          <w:p>
            <w:r>
              <w:t>Traitors looted Indian economy &amp;amp;bought criminals in executive,legislature,judiciary,religions,decoits&amp;amp;anti social elements. With their support established EVM sarkar. @AamAadmiParty.</w:t>
            </w:r>
          </w:p>
        </w:tc>
        <w:tc>
          <w:tcPr>
            <w:tcW w:type="dxa" w:w="960"/>
          </w:tcPr>
          <w:p>
            <w:r>
              <w:t>Prasadkj1</w:t>
            </w:r>
          </w:p>
        </w:tc>
        <w:tc>
          <w:tcPr>
            <w:tcW w:type="dxa" w:w="960"/>
          </w:tcPr>
          <w:p>
            <w:r>
              <w:t>https://twitter.com/Prasadkj1/status/1145006486260600833</w:t>
            </w:r>
          </w:p>
        </w:tc>
        <w:tc>
          <w:tcPr>
            <w:tcW w:type="dxa" w:w="960"/>
          </w:tcPr>
          <w:p>
            <w:r>
              <w:t>0</w:t>
            </w:r>
          </w:p>
        </w:tc>
        <w:tc>
          <w:tcPr>
            <w:tcW w:type="dxa" w:w="960"/>
          </w:tcPr>
          <w:p>
            <w:r>
              <w:t>1</w:t>
            </w:r>
          </w:p>
        </w:tc>
        <w:tc>
          <w:tcPr>
            <w:tcW w:type="dxa" w:w="960"/>
          </w:tcPr>
          <w:p>
            <w:r>
              <w:t>en</w:t>
            </w:r>
          </w:p>
        </w:tc>
        <w:tc>
          <w:tcPr>
            <w:tcW w:type="dxa" w:w="960"/>
          </w:tcPr>
          <w:p>
            <w:r>
              <w:t>1</w:t>
            </w:r>
          </w:p>
        </w:tc>
      </w:tr>
      <w:tr>
        <w:tc>
          <w:tcPr>
            <w:tcW w:type="dxa" w:w="960"/>
          </w:tcPr>
          <w:p>
            <w:r>
              <w:t>2019-06-29 16:18:23+00:00</w:t>
            </w:r>
          </w:p>
        </w:tc>
        <w:tc>
          <w:tcPr>
            <w:tcW w:type="dxa" w:w="960"/>
          </w:tcPr>
          <w:p>
            <w:r>
              <w:t>1145003587921043456</w:t>
            </w:r>
          </w:p>
        </w:tc>
        <w:tc>
          <w:tcPr>
            <w:tcW w:type="dxa" w:w="960"/>
          </w:tcPr>
          <w:p>
            <w:r>
              <w:t>Indian economy is down, world economy is.down what govt is taking steps that give fuel to economy... Otherwise very soon manufacturing going to collapse.</w:t>
              <w:br/>
              <w:t>Service industry has already impacted ....</w:t>
            </w:r>
          </w:p>
        </w:tc>
        <w:tc>
          <w:tcPr>
            <w:tcW w:type="dxa" w:w="960"/>
          </w:tcPr>
          <w:p>
            <w:r>
              <w:t>hpsrana</w:t>
            </w:r>
          </w:p>
        </w:tc>
        <w:tc>
          <w:tcPr>
            <w:tcW w:type="dxa" w:w="960"/>
          </w:tcPr>
          <w:p>
            <w:r>
              <w:t>https://twitter.com/hpsrana/status/1145003587921043456</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16:02:59+00:00</w:t>
            </w:r>
          </w:p>
        </w:tc>
        <w:tc>
          <w:tcPr>
            <w:tcW w:type="dxa" w:w="960"/>
          </w:tcPr>
          <w:p>
            <w:r>
              <w:t>1144999712119906304</w:t>
            </w:r>
          </w:p>
        </w:tc>
        <w:tc>
          <w:tcPr>
            <w:tcW w:type="dxa" w:w="960"/>
          </w:tcPr>
          <w:p>
            <w:r>
              <w:t>Demonization was indeed successful but if its demonetisation then well anyone even with an IQ of TADPOLE would agree that it created an havoc with Indian Economy</w:t>
            </w:r>
          </w:p>
        </w:tc>
        <w:tc>
          <w:tcPr>
            <w:tcW w:type="dxa" w:w="960"/>
          </w:tcPr>
          <w:p>
            <w:r>
              <w:t>chimni_sapna</w:t>
            </w:r>
          </w:p>
        </w:tc>
        <w:tc>
          <w:tcPr>
            <w:tcW w:type="dxa" w:w="960"/>
          </w:tcPr>
          <w:p>
            <w:r>
              <w:t>https://twitter.com/chimni_sapna/status/1144999712119906304</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15:37:05+00:00</w:t>
            </w:r>
          </w:p>
        </w:tc>
        <w:tc>
          <w:tcPr>
            <w:tcW w:type="dxa" w:w="960"/>
          </w:tcPr>
          <w:p>
            <w:r>
              <w:t>1144993193995321345</w:t>
            </w:r>
          </w:p>
        </w:tc>
        <w:tc>
          <w:tcPr>
            <w:tcW w:type="dxa" w:w="960"/>
          </w:tcPr>
          <w:p>
            <w:r>
              <w:t>@iKaustubhMishra @WasiuddinSiddi1 Best student of WhatsApp University. Modi has excellent followers. Modi has excellent knowledge in his entire political science course of plastic surgery, climate change, radar technology, gutter gas use, abbreviated English words, forecast of Indian economy,.... all jumblas.</w:t>
            </w:r>
          </w:p>
        </w:tc>
        <w:tc>
          <w:tcPr>
            <w:tcW w:type="dxa" w:w="960"/>
          </w:tcPr>
          <w:p>
            <w:r>
              <w:t>WalterM38555725</w:t>
            </w:r>
          </w:p>
        </w:tc>
        <w:tc>
          <w:tcPr>
            <w:tcW w:type="dxa" w:w="960"/>
          </w:tcPr>
          <w:p>
            <w:r>
              <w:t>https://twitter.com/WalterM38555725/status/1144993193995321345</w:t>
            </w:r>
          </w:p>
        </w:tc>
        <w:tc>
          <w:tcPr>
            <w:tcW w:type="dxa" w:w="960"/>
          </w:tcPr>
          <w:p>
            <w:r>
              <w:t>0</w:t>
            </w:r>
          </w:p>
        </w:tc>
        <w:tc>
          <w:tcPr>
            <w:tcW w:type="dxa" w:w="960"/>
          </w:tcPr>
          <w:p>
            <w:r>
              <w:t>1</w:t>
            </w:r>
          </w:p>
        </w:tc>
        <w:tc>
          <w:tcPr>
            <w:tcW w:type="dxa" w:w="960"/>
          </w:tcPr>
          <w:p>
            <w:r>
              <w:t>en</w:t>
            </w:r>
          </w:p>
        </w:tc>
        <w:tc>
          <w:tcPr>
            <w:tcW w:type="dxa" w:w="960"/>
          </w:tcPr>
          <w:p>
            <w:r>
              <w:t>1</w:t>
            </w:r>
          </w:p>
        </w:tc>
      </w:tr>
      <w:tr>
        <w:tc>
          <w:tcPr>
            <w:tcW w:type="dxa" w:w="960"/>
          </w:tcPr>
          <w:p>
            <w:r>
              <w:t>2019-06-29 15:33:28+00:00</w:t>
            </w:r>
          </w:p>
        </w:tc>
        <w:tc>
          <w:tcPr>
            <w:tcW w:type="dxa" w:w="960"/>
          </w:tcPr>
          <w:p>
            <w:r>
              <w:t>1144992287006453760</w:t>
            </w:r>
          </w:p>
        </w:tc>
        <w:tc>
          <w:tcPr>
            <w:tcW w:type="dxa" w:w="960"/>
          </w:tcPr>
          <w:p>
            <w:r>
              <w:t>Professionals being forced to quit in MODI SARKAR only CHEERLEADERS left who can't run Indian Economy at this juncture.</w:t>
            </w:r>
          </w:p>
        </w:tc>
        <w:tc>
          <w:tcPr>
            <w:tcW w:type="dxa" w:w="960"/>
          </w:tcPr>
          <w:p>
            <w:r>
              <w:t>ypmittal1985</w:t>
            </w:r>
          </w:p>
        </w:tc>
        <w:tc>
          <w:tcPr>
            <w:tcW w:type="dxa" w:w="960"/>
          </w:tcPr>
          <w:p>
            <w:r>
              <w:t>https://twitter.com/ypmittal1985/status/1144992287006453760</w:t>
            </w:r>
          </w:p>
        </w:tc>
        <w:tc>
          <w:tcPr>
            <w:tcW w:type="dxa" w:w="960"/>
          </w:tcPr>
          <w:p>
            <w:r>
              <w:t>0</w:t>
            </w:r>
          </w:p>
        </w:tc>
        <w:tc>
          <w:tcPr>
            <w:tcW w:type="dxa" w:w="960"/>
          </w:tcPr>
          <w:p>
            <w:r>
              <w:t>1</w:t>
            </w:r>
          </w:p>
        </w:tc>
        <w:tc>
          <w:tcPr>
            <w:tcW w:type="dxa" w:w="960"/>
          </w:tcPr>
          <w:p>
            <w:r>
              <w:t>en</w:t>
            </w:r>
          </w:p>
        </w:tc>
        <w:tc>
          <w:tcPr>
            <w:tcW w:type="dxa" w:w="960"/>
          </w:tcPr>
          <w:p>
            <w:r>
              <w:t>0</w:t>
            </w:r>
          </w:p>
        </w:tc>
      </w:tr>
      <w:tr>
        <w:tc>
          <w:tcPr>
            <w:tcW w:type="dxa" w:w="960"/>
          </w:tcPr>
          <w:p>
            <w:r>
              <w:t>2019-06-29 15:15:11+00:00</w:t>
            </w:r>
          </w:p>
        </w:tc>
        <w:tc>
          <w:tcPr>
            <w:tcW w:type="dxa" w:w="960"/>
          </w:tcPr>
          <w:p>
            <w:r>
              <w:t>1144987683602567168</w:t>
            </w:r>
          </w:p>
        </w:tc>
        <w:tc>
          <w:tcPr>
            <w:tcW w:type="dxa" w:w="960"/>
          </w:tcPr>
          <w:p>
            <w:r>
              <w:t xml:space="preserve">@TimesNow @RShivshankar @surjitbhalla India should become preferred </w:t>
              <w:br/>
              <w:t>Manufacturing Hub for Coporates from Every country.</w:t>
              <w:br/>
              <w:br/>
              <w:t xml:space="preserve">It will create </w:t>
              <w:br/>
              <w:t xml:space="preserve">Mass Manufacturing </w:t>
              <w:br/>
              <w:t xml:space="preserve">Create Millions of New Jobs </w:t>
              <w:br/>
              <w:t>Trigger Spending</w:t>
              <w:br/>
              <w:t xml:space="preserve">Revive Indian Economy </w:t>
              <w:br/>
              <w:t xml:space="preserve">Give International Companies access to Indian Market </w:t>
              <w:br/>
              <w:t>Help Grow Indian Exports Worldwide</w:t>
            </w:r>
          </w:p>
        </w:tc>
        <w:tc>
          <w:tcPr>
            <w:tcW w:type="dxa" w:w="960"/>
          </w:tcPr>
          <w:p>
            <w:r>
              <w:t>ss_gurprit</w:t>
            </w:r>
          </w:p>
        </w:tc>
        <w:tc>
          <w:tcPr>
            <w:tcW w:type="dxa" w:w="960"/>
          </w:tcPr>
          <w:p>
            <w:r>
              <w:t>https://twitter.com/ss_gurprit/status/1144987683602567168</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15:14:38+00:00</w:t>
            </w:r>
          </w:p>
        </w:tc>
        <w:tc>
          <w:tcPr>
            <w:tcW w:type="dxa" w:w="960"/>
          </w:tcPr>
          <w:p>
            <w:r>
              <w:t>1144987545056342016</w:t>
            </w:r>
          </w:p>
        </w:tc>
        <w:tc>
          <w:tcPr>
            <w:tcW w:type="dxa" w:w="960"/>
          </w:tcPr>
          <w:p>
            <w:r>
              <w:t xml:space="preserve">@TimesNow @RShivshankar India should become preferred </w:t>
              <w:br/>
              <w:t>Manufacturing Hub for Coporates from Every country.</w:t>
              <w:br/>
              <w:br/>
              <w:t xml:space="preserve">It will create </w:t>
              <w:br/>
              <w:t xml:space="preserve">Mass Manufacturing </w:t>
              <w:br/>
              <w:t xml:space="preserve">Create Millions of New Jobs </w:t>
              <w:br/>
              <w:t>Trigger Spending</w:t>
              <w:br/>
              <w:t xml:space="preserve">Revive Indian Economy </w:t>
              <w:br/>
              <w:t xml:space="preserve">Give International Companies access to Indian Market </w:t>
              <w:br/>
              <w:t>Help Grow Indian Exports Worldwide</w:t>
            </w:r>
          </w:p>
        </w:tc>
        <w:tc>
          <w:tcPr>
            <w:tcW w:type="dxa" w:w="960"/>
          </w:tcPr>
          <w:p>
            <w:r>
              <w:t>ss_gurprit</w:t>
            </w:r>
          </w:p>
        </w:tc>
        <w:tc>
          <w:tcPr>
            <w:tcW w:type="dxa" w:w="960"/>
          </w:tcPr>
          <w:p>
            <w:r>
              <w:t>https://twitter.com/ss_gurprit/status/1144987545056342016</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15:10:52+00:00</w:t>
            </w:r>
          </w:p>
        </w:tc>
        <w:tc>
          <w:tcPr>
            <w:tcW w:type="dxa" w:w="960"/>
          </w:tcPr>
          <w:p>
            <w:r>
              <w:t>1144986598653607938</w:t>
            </w:r>
          </w:p>
        </w:tc>
        <w:tc>
          <w:tcPr>
            <w:tcW w:type="dxa" w:w="960"/>
          </w:tcPr>
          <w:p>
            <w:r>
              <w:t>@free_thinker Indian economy under NaMo, is doing alright . Had #CONgress gang come to power with their promises of freebies, India would have become another Venezuela</w:t>
            </w:r>
          </w:p>
        </w:tc>
        <w:tc>
          <w:tcPr>
            <w:tcW w:type="dxa" w:w="960"/>
          </w:tcPr>
          <w:p>
            <w:r>
              <w:t>AdmiSadakKa</w:t>
            </w:r>
          </w:p>
        </w:tc>
        <w:tc>
          <w:tcPr>
            <w:tcW w:type="dxa" w:w="960"/>
          </w:tcPr>
          <w:p>
            <w:r>
              <w:t>https://twitter.com/AdmiSadakKa/status/1144986598653607938</w:t>
            </w:r>
          </w:p>
        </w:tc>
        <w:tc>
          <w:tcPr>
            <w:tcW w:type="dxa" w:w="960"/>
          </w:tcPr>
          <w:p>
            <w:r>
              <w:t>0</w:t>
            </w:r>
          </w:p>
        </w:tc>
        <w:tc>
          <w:tcPr>
            <w:tcW w:type="dxa" w:w="960"/>
          </w:tcPr>
          <w:p>
            <w:r>
              <w:t>0</w:t>
            </w:r>
          </w:p>
        </w:tc>
        <w:tc>
          <w:tcPr>
            <w:tcW w:type="dxa" w:w="960"/>
          </w:tcPr>
          <w:p>
            <w:r>
              <w:t>en</w:t>
            </w:r>
          </w:p>
        </w:tc>
        <w:tc>
          <w:tcPr>
            <w:tcW w:type="dxa" w:w="960"/>
          </w:tcPr>
          <w:p>
            <w:r>
              <w:t>2</w:t>
            </w:r>
          </w:p>
        </w:tc>
      </w:tr>
      <w:tr>
        <w:tc>
          <w:tcPr>
            <w:tcW w:type="dxa" w:w="960"/>
          </w:tcPr>
          <w:p>
            <w:r>
              <w:t>2019-06-29 15:08:47+00:00</w:t>
            </w:r>
          </w:p>
        </w:tc>
        <w:tc>
          <w:tcPr>
            <w:tcW w:type="dxa" w:w="960"/>
          </w:tcPr>
          <w:p>
            <w:r>
              <w:t>1144986072914386949</w:t>
            </w:r>
          </w:p>
        </w:tc>
        <w:tc>
          <w:tcPr>
            <w:tcW w:type="dxa" w:w="960"/>
          </w:tcPr>
          <w:p>
            <w:r>
              <w:t>@CityLondonAlan No... they theft 4 trillion Indian economy, Kohinoor diamond</w:t>
            </w:r>
          </w:p>
        </w:tc>
        <w:tc>
          <w:tcPr>
            <w:tcW w:type="dxa" w:w="960"/>
          </w:tcPr>
          <w:p>
            <w:r>
              <w:t>Anbu14310667</w:t>
            </w:r>
          </w:p>
        </w:tc>
        <w:tc>
          <w:tcPr>
            <w:tcW w:type="dxa" w:w="960"/>
          </w:tcPr>
          <w:p>
            <w:r>
              <w:t>https://twitter.com/Anbu14310667/status/1144986072914386949</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14:50:21+00:00</w:t>
            </w:r>
          </w:p>
        </w:tc>
        <w:tc>
          <w:tcPr>
            <w:tcW w:type="dxa" w:w="960"/>
          </w:tcPr>
          <w:p>
            <w:r>
              <w:t>1144981433095733248</w:t>
            </w:r>
          </w:p>
        </w:tc>
        <w:tc>
          <w:tcPr>
            <w:tcW w:type="dxa" w:w="960"/>
          </w:tcPr>
          <w:p>
            <w:r>
              <w:t>Let’s recognise the dedicated efforts of #ModiGovt on boosting Indian economy by earning highest ever foreign reserves/forex. We are proud of our popular leadership of Sh @narendramodi- Jai Hind https://t.co/YI6dSsQCLg</w:t>
            </w:r>
          </w:p>
        </w:tc>
        <w:tc>
          <w:tcPr>
            <w:tcW w:type="dxa" w:w="960"/>
          </w:tcPr>
          <w:p>
            <w:r>
              <w:t>HLPATHAK69</w:t>
            </w:r>
          </w:p>
        </w:tc>
        <w:tc>
          <w:tcPr>
            <w:tcW w:type="dxa" w:w="960"/>
          </w:tcPr>
          <w:p>
            <w:r>
              <w:t>https://twitter.com/HLPATHAK69/status/1144981433095733248</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14:46:02+00:00</w:t>
            </w:r>
          </w:p>
        </w:tc>
        <w:tc>
          <w:tcPr>
            <w:tcW w:type="dxa" w:w="960"/>
          </w:tcPr>
          <w:p>
            <w:r>
              <w:t>1144980347676975104</w:t>
            </w:r>
          </w:p>
        </w:tc>
        <w:tc>
          <w:tcPr>
            <w:tcW w:type="dxa" w:w="960"/>
          </w:tcPr>
          <w:p>
            <w:r>
              <w:t>@dhruv_rathee Same as Indian economy?</w:t>
            </w:r>
          </w:p>
        </w:tc>
        <w:tc>
          <w:tcPr>
            <w:tcW w:type="dxa" w:w="960"/>
          </w:tcPr>
          <w:p>
            <w:r>
              <w:t>avferoz</w:t>
            </w:r>
          </w:p>
        </w:tc>
        <w:tc>
          <w:tcPr>
            <w:tcW w:type="dxa" w:w="960"/>
          </w:tcPr>
          <w:p>
            <w:r>
              <w:t>https://twitter.com/avferoz/status/1144980347676975104</w:t>
            </w:r>
          </w:p>
        </w:tc>
        <w:tc>
          <w:tcPr>
            <w:tcW w:type="dxa" w:w="960"/>
          </w:tcPr>
          <w:p>
            <w:r>
              <w:t>0</w:t>
            </w:r>
          </w:p>
        </w:tc>
        <w:tc>
          <w:tcPr>
            <w:tcW w:type="dxa" w:w="960"/>
          </w:tcPr>
          <w:p>
            <w:r>
              <w:t>0</w:t>
            </w:r>
          </w:p>
        </w:tc>
        <w:tc>
          <w:tcPr>
            <w:tcW w:type="dxa" w:w="960"/>
          </w:tcPr>
          <w:p>
            <w:r>
              <w:t>en</w:t>
            </w:r>
          </w:p>
        </w:tc>
        <w:tc>
          <w:tcPr>
            <w:tcW w:type="dxa" w:w="960"/>
          </w:tcPr>
          <w:p>
            <w:r>
              <w:t>3</w:t>
            </w:r>
          </w:p>
        </w:tc>
      </w:tr>
      <w:tr>
        <w:tc>
          <w:tcPr>
            <w:tcW w:type="dxa" w:w="960"/>
          </w:tcPr>
          <w:p>
            <w:r>
              <w:t>2019-06-29 14:43:35+00:00</w:t>
            </w:r>
          </w:p>
        </w:tc>
        <w:tc>
          <w:tcPr>
            <w:tcW w:type="dxa" w:w="960"/>
          </w:tcPr>
          <w:p>
            <w:r>
              <w:t>1144979731131097088</w:t>
            </w:r>
          </w:p>
        </w:tc>
        <w:tc>
          <w:tcPr>
            <w:tcW w:type="dxa" w:w="960"/>
          </w:tcPr>
          <w:p>
            <w:r>
              <w:t>To all those crying Indian economy has deteriorated since 2014.</w:t>
              <w:br/>
              <w:t>A slap on your face!</w:t>
            </w:r>
          </w:p>
        </w:tc>
        <w:tc>
          <w:tcPr>
            <w:tcW w:type="dxa" w:w="960"/>
          </w:tcPr>
          <w:p>
            <w:r>
              <w:t>theNameManish</w:t>
            </w:r>
          </w:p>
        </w:tc>
        <w:tc>
          <w:tcPr>
            <w:tcW w:type="dxa" w:w="960"/>
          </w:tcPr>
          <w:p>
            <w:r>
              <w:t>https://twitter.com/theNameManish/status/1144979731131097088</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14:12:49+00:00</w:t>
            </w:r>
          </w:p>
        </w:tc>
        <w:tc>
          <w:tcPr>
            <w:tcW w:type="dxa" w:w="960"/>
          </w:tcPr>
          <w:p>
            <w:r>
              <w:t>1144971991230758912</w:t>
            </w:r>
          </w:p>
        </w:tc>
        <w:tc>
          <w:tcPr>
            <w:tcW w:type="dxa" w:w="960"/>
          </w:tcPr>
          <w:p>
            <w:r>
              <w:t>@ramparts02 @AkshayKatariyaa and most important his role as finance minister in 1990 which literally saved india from collapsing.this is probably d pillar on indian economy right now.</w:t>
            </w:r>
          </w:p>
        </w:tc>
        <w:tc>
          <w:tcPr>
            <w:tcW w:type="dxa" w:w="960"/>
          </w:tcPr>
          <w:p>
            <w:r>
              <w:t>Dbang_bihari</w:t>
            </w:r>
          </w:p>
        </w:tc>
        <w:tc>
          <w:tcPr>
            <w:tcW w:type="dxa" w:w="960"/>
          </w:tcPr>
          <w:p>
            <w:r>
              <w:t>https://twitter.com/Dbang_bihari/status/1144971991230758912</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14:08:52+00:00</w:t>
            </w:r>
          </w:p>
        </w:tc>
        <w:tc>
          <w:tcPr>
            <w:tcW w:type="dxa" w:w="960"/>
          </w:tcPr>
          <w:p>
            <w:r>
              <w:t>1144970993443586051</w:t>
            </w:r>
          </w:p>
        </w:tc>
        <w:tc>
          <w:tcPr>
            <w:tcW w:type="dxa" w:w="960"/>
          </w:tcPr>
          <w:p>
            <w:r>
              <w:t>@RahulGandhi @INCIndia today there is a Birthday of Former PM late Shree #PVNarsimhaRao who gave a too way different direction to Indian Economy and u ppl have not even tweeted a single word for him.This shows how much u guys are still jealous for him</w:t>
            </w:r>
          </w:p>
        </w:tc>
        <w:tc>
          <w:tcPr>
            <w:tcW w:type="dxa" w:w="960"/>
          </w:tcPr>
          <w:p>
            <w:r>
              <w:t>chaitanya1930</w:t>
            </w:r>
          </w:p>
        </w:tc>
        <w:tc>
          <w:tcPr>
            <w:tcW w:type="dxa" w:w="960"/>
          </w:tcPr>
          <w:p>
            <w:r>
              <w:t>https://twitter.com/chaitanya1930/status/1144970993443586051</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14:07:45+00:00</w:t>
            </w:r>
          </w:p>
        </w:tc>
        <w:tc>
          <w:tcPr>
            <w:tcW w:type="dxa" w:w="960"/>
          </w:tcPr>
          <w:p>
            <w:r>
              <w:t>1144970716132958209</w:t>
            </w:r>
          </w:p>
        </w:tc>
        <w:tc>
          <w:tcPr>
            <w:tcW w:type="dxa" w:w="960"/>
          </w:tcPr>
          <w:p>
            <w:r>
              <w:t>Government cuts interest on small saving!!! What will be its effect on credit system &amp;amp; Indian economy??? https://t.co/skCO567JE7</w:t>
            </w:r>
          </w:p>
        </w:tc>
        <w:tc>
          <w:tcPr>
            <w:tcW w:type="dxa" w:w="960"/>
          </w:tcPr>
          <w:p>
            <w:r>
              <w:t>ms_sajid7</w:t>
            </w:r>
          </w:p>
        </w:tc>
        <w:tc>
          <w:tcPr>
            <w:tcW w:type="dxa" w:w="960"/>
          </w:tcPr>
          <w:p>
            <w:r>
              <w:t>https://twitter.com/ms_sajid7/status/1144970716132958209</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14:03:02+00:00</w:t>
            </w:r>
          </w:p>
        </w:tc>
        <w:tc>
          <w:tcPr>
            <w:tcW w:type="dxa" w:w="960"/>
          </w:tcPr>
          <w:p>
            <w:r>
              <w:t>1144969527739858945</w:t>
            </w:r>
          </w:p>
        </w:tc>
        <w:tc>
          <w:tcPr>
            <w:tcW w:type="dxa" w:w="960"/>
          </w:tcPr>
          <w:p>
            <w:r>
              <w:t>@dravirmani @Abhishe39317699 Sir the quality of research work u have done for d reforms in Indian economy and business environment, why u r not part of any advisory council to d current government. I hv studied ur research paper on planning commission website, they r still relevant in the current situation.</w:t>
            </w:r>
          </w:p>
        </w:tc>
        <w:tc>
          <w:tcPr>
            <w:tcW w:type="dxa" w:w="960"/>
          </w:tcPr>
          <w:p>
            <w:r>
              <w:t>IamTheCSR</w:t>
            </w:r>
          </w:p>
        </w:tc>
        <w:tc>
          <w:tcPr>
            <w:tcW w:type="dxa" w:w="960"/>
          </w:tcPr>
          <w:p>
            <w:r>
              <w:t>https://twitter.com/IamTheCSR/status/1144969527739858945</w:t>
            </w:r>
          </w:p>
        </w:tc>
        <w:tc>
          <w:tcPr>
            <w:tcW w:type="dxa" w:w="960"/>
          </w:tcPr>
          <w:p>
            <w:r>
              <w:t>2</w:t>
            </w:r>
          </w:p>
        </w:tc>
        <w:tc>
          <w:tcPr>
            <w:tcW w:type="dxa" w:w="960"/>
          </w:tcPr>
          <w:p>
            <w:r>
              <w:t>0</w:t>
            </w:r>
          </w:p>
        </w:tc>
        <w:tc>
          <w:tcPr>
            <w:tcW w:type="dxa" w:w="960"/>
          </w:tcPr>
          <w:p>
            <w:r>
              <w:t>en</w:t>
            </w:r>
          </w:p>
        </w:tc>
        <w:tc>
          <w:tcPr>
            <w:tcW w:type="dxa" w:w="960"/>
          </w:tcPr>
          <w:p>
            <w:r>
              <w:t>0</w:t>
            </w:r>
          </w:p>
        </w:tc>
      </w:tr>
      <w:tr>
        <w:tc>
          <w:tcPr>
            <w:tcW w:type="dxa" w:w="960"/>
          </w:tcPr>
          <w:p>
            <w:r>
              <w:t>2019-06-29 13:51:00+00:00</w:t>
            </w:r>
          </w:p>
        </w:tc>
        <w:tc>
          <w:tcPr>
            <w:tcW w:type="dxa" w:w="960"/>
          </w:tcPr>
          <w:p>
            <w:r>
              <w:t>1144966500266254337</w:t>
            </w:r>
          </w:p>
        </w:tc>
        <w:tc>
          <w:tcPr>
            <w:tcW w:type="dxa" w:w="960"/>
          </w:tcPr>
          <w:p>
            <w:r>
              <w:t>@arunjaitley Sir with great Honour and Respect I appreciate your Dedication towards building Indian Economy and truly participating in constructive Politics,</w:t>
              <w:br/>
              <w:t>But with Pain was shocked to see your photography today the Loss in your Energy and Strength with considerably weight loss</w:t>
            </w:r>
          </w:p>
        </w:tc>
        <w:tc>
          <w:tcPr>
            <w:tcW w:type="dxa" w:w="960"/>
          </w:tcPr>
          <w:p>
            <w:r>
              <w:t>AllShroff3</w:t>
            </w:r>
          </w:p>
        </w:tc>
        <w:tc>
          <w:tcPr>
            <w:tcW w:type="dxa" w:w="960"/>
          </w:tcPr>
          <w:p>
            <w:r>
              <w:t>https://twitter.com/AllShroff3/status/1144966500266254337</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13:37:17+00:00</w:t>
            </w:r>
          </w:p>
        </w:tc>
        <w:tc>
          <w:tcPr>
            <w:tcW w:type="dxa" w:w="960"/>
          </w:tcPr>
          <w:p>
            <w:r>
              <w:t>1144963048064442368</w:t>
            </w:r>
          </w:p>
        </w:tc>
        <w:tc>
          <w:tcPr>
            <w:tcW w:type="dxa" w:w="960"/>
          </w:tcPr>
          <w:p>
            <w:r>
              <w:t>@binodojha999 My dear friend puri Dunia ki economy is samay down fall hai. So please check global economy and then tweet. Indian economy is still under control due to BJP govt.</w:t>
            </w:r>
          </w:p>
        </w:tc>
        <w:tc>
          <w:tcPr>
            <w:tcW w:type="dxa" w:w="960"/>
          </w:tcPr>
          <w:p>
            <w:r>
              <w:t>RAMPRATAPs007</w:t>
            </w:r>
          </w:p>
        </w:tc>
        <w:tc>
          <w:tcPr>
            <w:tcW w:type="dxa" w:w="960"/>
          </w:tcPr>
          <w:p>
            <w:r>
              <w:t>https://twitter.com/RAMPRATAPs007/status/1144963048064442368</w:t>
            </w:r>
          </w:p>
        </w:tc>
        <w:tc>
          <w:tcPr>
            <w:tcW w:type="dxa" w:w="960"/>
          </w:tcPr>
          <w:p>
            <w:r>
              <w:t>0</w:t>
            </w:r>
          </w:p>
        </w:tc>
        <w:tc>
          <w:tcPr>
            <w:tcW w:type="dxa" w:w="960"/>
          </w:tcPr>
          <w:p>
            <w:r>
              <w:t>0</w:t>
            </w:r>
          </w:p>
        </w:tc>
        <w:tc>
          <w:tcPr>
            <w:tcW w:type="dxa" w:w="960"/>
          </w:tcPr>
          <w:p>
            <w:r>
              <w:t>en</w:t>
            </w:r>
          </w:p>
        </w:tc>
        <w:tc>
          <w:tcPr>
            <w:tcW w:type="dxa" w:w="960"/>
          </w:tcPr>
          <w:p>
            <w:r>
              <w:t>2</w:t>
            </w:r>
          </w:p>
        </w:tc>
      </w:tr>
      <w:tr>
        <w:tc>
          <w:tcPr>
            <w:tcW w:type="dxa" w:w="960"/>
          </w:tcPr>
          <w:p>
            <w:r>
              <w:t>2019-06-29 13:08:09+00:00</w:t>
            </w:r>
          </w:p>
        </w:tc>
        <w:tc>
          <w:tcPr>
            <w:tcW w:type="dxa" w:w="960"/>
          </w:tcPr>
          <w:p>
            <w:r>
              <w:t>1144955714516819968</w:t>
            </w:r>
          </w:p>
        </w:tc>
        <w:tc>
          <w:tcPr>
            <w:tcW w:type="dxa" w:w="960"/>
          </w:tcPr>
          <w:p>
            <w:r>
              <w:t>@RameshB_Indian And whatever he did to become father of indian economy, he did under congress rule.</w:t>
            </w:r>
          </w:p>
        </w:tc>
        <w:tc>
          <w:tcPr>
            <w:tcW w:type="dxa" w:w="960"/>
          </w:tcPr>
          <w:p>
            <w:r>
              <w:t>onebythewindow</w:t>
            </w:r>
          </w:p>
        </w:tc>
        <w:tc>
          <w:tcPr>
            <w:tcW w:type="dxa" w:w="960"/>
          </w:tcPr>
          <w:p>
            <w:r>
              <w:t>https://twitter.com/onebythewindow/status/1144955714516819968</w:t>
            </w:r>
          </w:p>
        </w:tc>
        <w:tc>
          <w:tcPr>
            <w:tcW w:type="dxa" w:w="960"/>
          </w:tcPr>
          <w:p>
            <w:r>
              <w:t>1</w:t>
            </w:r>
          </w:p>
        </w:tc>
        <w:tc>
          <w:tcPr>
            <w:tcW w:type="dxa" w:w="960"/>
          </w:tcPr>
          <w:p>
            <w:r>
              <w:t>0</w:t>
            </w:r>
          </w:p>
        </w:tc>
        <w:tc>
          <w:tcPr>
            <w:tcW w:type="dxa" w:w="960"/>
          </w:tcPr>
          <w:p>
            <w:r>
              <w:t>en</w:t>
            </w:r>
          </w:p>
        </w:tc>
        <w:tc>
          <w:tcPr>
            <w:tcW w:type="dxa" w:w="960"/>
          </w:tcPr>
          <w:p>
            <w:r>
              <w:t>0</w:t>
            </w:r>
          </w:p>
        </w:tc>
      </w:tr>
      <w:tr>
        <w:tc>
          <w:tcPr>
            <w:tcW w:type="dxa" w:w="960"/>
          </w:tcPr>
          <w:p>
            <w:r>
              <w:t>2019-06-29 12:46:57+00:00</w:t>
            </w:r>
          </w:p>
        </w:tc>
        <w:tc>
          <w:tcPr>
            <w:tcW w:type="dxa" w:w="960"/>
          </w:tcPr>
          <w:p>
            <w:r>
              <w:t>1144950382084231169</w:t>
            </w:r>
          </w:p>
        </w:tc>
        <w:tc>
          <w:tcPr>
            <w:tcW w:type="dxa" w:w="960"/>
          </w:tcPr>
          <w:p>
            <w:r>
              <w:t>corrupt late prime minister p.v.narshimarao had done fantastic job for Indian economy,he diverted it  charismatically in proper direction .BJP is very found of fine to appreciate late pm p.v.narshimarao .</w:t>
            </w:r>
          </w:p>
        </w:tc>
        <w:tc>
          <w:tcPr>
            <w:tcW w:type="dxa" w:w="960"/>
          </w:tcPr>
          <w:p>
            <w:r>
              <w:t>sunilkumarnahta</w:t>
            </w:r>
          </w:p>
        </w:tc>
        <w:tc>
          <w:tcPr>
            <w:tcW w:type="dxa" w:w="960"/>
          </w:tcPr>
          <w:p>
            <w:r>
              <w:t>https://twitter.com/sunilkumarnahta/status/1144950382084231169</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12:37:58+00:00</w:t>
            </w:r>
          </w:p>
        </w:tc>
        <w:tc>
          <w:tcPr>
            <w:tcW w:type="dxa" w:w="960"/>
          </w:tcPr>
          <w:p>
            <w:r>
              <w:t>1144948120150667264</w:t>
            </w:r>
          </w:p>
        </w:tc>
        <w:tc>
          <w:tcPr>
            <w:tcW w:type="dxa" w:w="960"/>
          </w:tcPr>
          <w:p>
            <w:r>
              <w:t>Indian economy is poised at an inflection point. It is an interesting dilemma which can go either way. The current mandate which the government has got is with the same hope. It would be interesting to see the execution of long term plans to reignite the economy.</w:t>
            </w:r>
          </w:p>
        </w:tc>
        <w:tc>
          <w:tcPr>
            <w:tcW w:type="dxa" w:w="960"/>
          </w:tcPr>
          <w:p>
            <w:r>
              <w:t>ashwani61477739</w:t>
            </w:r>
          </w:p>
        </w:tc>
        <w:tc>
          <w:tcPr>
            <w:tcW w:type="dxa" w:w="960"/>
          </w:tcPr>
          <w:p>
            <w:r>
              <w:t>https://twitter.com/ashwani61477739/status/1144948120150667264</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12:30:59+00:00</w:t>
            </w:r>
          </w:p>
        </w:tc>
        <w:tc>
          <w:tcPr>
            <w:tcW w:type="dxa" w:w="960"/>
          </w:tcPr>
          <w:p>
            <w:r>
              <w:t>1144946360619130882</w:t>
            </w:r>
          </w:p>
        </w:tc>
        <w:tc>
          <w:tcPr>
            <w:tcW w:type="dxa" w:w="960"/>
          </w:tcPr>
          <w:p>
            <w:r>
              <w:t>"Govt needs to get the Indian economy out of liquidity crisis immediately," says @RachitChawla16</w:t>
              <w:br/>
              <w:br/>
              <w:t xml:space="preserve">Watch 'The Great Expectations' from #Budget2019 with @ridhimb and Chetan Sharma at 8 pm tonight only on @IndiaAheadNews </w:t>
              <w:br/>
              <w:br/>
              <w:t>@BIMTECHNoida @directorBIMTECH @MediaBimtech https://t.co/X0cD9EA1Ll</w:t>
            </w:r>
          </w:p>
        </w:tc>
        <w:tc>
          <w:tcPr>
            <w:tcW w:type="dxa" w:w="960"/>
          </w:tcPr>
          <w:p>
            <w:r>
              <w:t>IndiaAheadNews</w:t>
            </w:r>
          </w:p>
        </w:tc>
        <w:tc>
          <w:tcPr>
            <w:tcW w:type="dxa" w:w="960"/>
          </w:tcPr>
          <w:p>
            <w:r>
              <w:t>https://twitter.com/IndiaAheadNews/status/1144946360619130882</w:t>
            </w:r>
          </w:p>
        </w:tc>
        <w:tc>
          <w:tcPr>
            <w:tcW w:type="dxa" w:w="960"/>
          </w:tcPr>
          <w:p>
            <w:r>
              <w:t>0</w:t>
            </w:r>
          </w:p>
        </w:tc>
        <w:tc>
          <w:tcPr>
            <w:tcW w:type="dxa" w:w="960"/>
          </w:tcPr>
          <w:p>
            <w:r>
              <w:t>1</w:t>
            </w:r>
          </w:p>
        </w:tc>
        <w:tc>
          <w:tcPr>
            <w:tcW w:type="dxa" w:w="960"/>
          </w:tcPr>
          <w:p>
            <w:r>
              <w:t>en</w:t>
            </w:r>
          </w:p>
        </w:tc>
        <w:tc>
          <w:tcPr>
            <w:tcW w:type="dxa" w:w="960"/>
          </w:tcPr>
          <w:p>
            <w:r>
              <w:t>0</w:t>
            </w:r>
          </w:p>
        </w:tc>
      </w:tr>
      <w:tr>
        <w:tc>
          <w:tcPr>
            <w:tcW w:type="dxa" w:w="960"/>
          </w:tcPr>
          <w:p>
            <w:r>
              <w:t>2019-06-29 12:04:07+00:00</w:t>
            </w:r>
          </w:p>
        </w:tc>
        <w:tc>
          <w:tcPr>
            <w:tcW w:type="dxa" w:w="960"/>
          </w:tcPr>
          <w:p>
            <w:r>
              <w:t>1144939601649381376</w:t>
            </w:r>
          </w:p>
        </w:tc>
        <w:tc>
          <w:tcPr>
            <w:tcW w:type="dxa" w:w="960"/>
          </w:tcPr>
          <w:p>
            <w:r>
              <w:t>The Indian economy’s crisis is not of GDP growth, but a drying up of animal spirits https://t.co/0iAUk4sZbq</w:t>
            </w:r>
          </w:p>
        </w:tc>
        <w:tc>
          <w:tcPr>
            <w:tcW w:type="dxa" w:w="960"/>
          </w:tcPr>
          <w:p>
            <w:r>
              <w:t>vishalvirsingh</w:t>
            </w:r>
          </w:p>
        </w:tc>
        <w:tc>
          <w:tcPr>
            <w:tcW w:type="dxa" w:w="960"/>
          </w:tcPr>
          <w:p>
            <w:r>
              <w:t>https://twitter.com/vishalvirsingh/status/1144939601649381376</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11:55:18+00:00</w:t>
            </w:r>
          </w:p>
        </w:tc>
        <w:tc>
          <w:tcPr>
            <w:tcW w:type="dxa" w:w="960"/>
          </w:tcPr>
          <w:p>
            <w:r>
              <w:t>1144937382237466624</w:t>
            </w:r>
          </w:p>
        </w:tc>
        <w:tc>
          <w:tcPr>
            <w:tcW w:type="dxa" w:w="960"/>
          </w:tcPr>
          <w:p>
            <w:r>
              <w:t>@narendramodi @nsitharaman Please look at the following figure on tax deduction for Salaried and consultation, please increase standard deduction or similar kind of deduction so that salaried person can benifit and can increase the investment boost in Indian economy, https://t.co/vSUGYxIqwS</w:t>
            </w:r>
          </w:p>
        </w:tc>
        <w:tc>
          <w:tcPr>
            <w:tcW w:type="dxa" w:w="960"/>
          </w:tcPr>
          <w:p>
            <w:r>
              <w:t>Maheswaras</w:t>
            </w:r>
          </w:p>
        </w:tc>
        <w:tc>
          <w:tcPr>
            <w:tcW w:type="dxa" w:w="960"/>
          </w:tcPr>
          <w:p>
            <w:r>
              <w:t>https://twitter.com/Maheswaras/status/1144937382237466624</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11:50:25+00:00</w:t>
            </w:r>
          </w:p>
        </w:tc>
        <w:tc>
          <w:tcPr>
            <w:tcW w:type="dxa" w:w="960"/>
          </w:tcPr>
          <w:p>
            <w:r>
              <w:t>1144936152299737088</w:t>
            </w:r>
          </w:p>
        </w:tc>
        <w:tc>
          <w:tcPr>
            <w:tcW w:type="dxa" w:w="960"/>
          </w:tcPr>
          <w:p>
            <w:r>
              <w:t xml:space="preserve">A stable, policy - reform oriented #ModiGovt and a resurgent #IndianEconomy </w:t>
              <w:br/>
              <w:t xml:space="preserve">#NewIndia </w:t>
              <w:br/>
              <w:t>Silver lining: India's current account deficit narrows sharply - The Financial Express https://t.co/rNPO9MCWlh</w:t>
            </w:r>
          </w:p>
        </w:tc>
        <w:tc>
          <w:tcPr>
            <w:tcW w:type="dxa" w:w="960"/>
          </w:tcPr>
          <w:p>
            <w:r>
              <w:t>DrSRaghavachari</w:t>
            </w:r>
          </w:p>
        </w:tc>
        <w:tc>
          <w:tcPr>
            <w:tcW w:type="dxa" w:w="960"/>
          </w:tcPr>
          <w:p>
            <w:r>
              <w:t>https://twitter.com/DrSRaghavachari/status/1144936152299737088</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11:00:25+00:00</w:t>
            </w:r>
          </w:p>
        </w:tc>
        <w:tc>
          <w:tcPr>
            <w:tcW w:type="dxa" w:w="960"/>
          </w:tcPr>
          <w:p>
            <w:r>
              <w:t>1144923570931417089</w:t>
            </w:r>
          </w:p>
        </w:tc>
        <w:tc>
          <w:tcPr>
            <w:tcW w:type="dxa" w:w="960"/>
          </w:tcPr>
          <w:p>
            <w:r>
              <w:t>June Sales Data shows Indian Economy Still Growing Fast. #SMI #PMI #India https://t.co/B1Y8EdxVXs</w:t>
            </w:r>
          </w:p>
        </w:tc>
        <w:tc>
          <w:tcPr>
            <w:tcW w:type="dxa" w:w="960"/>
          </w:tcPr>
          <w:p>
            <w:r>
              <w:t>WorldEconomics</w:t>
            </w:r>
          </w:p>
        </w:tc>
        <w:tc>
          <w:tcPr>
            <w:tcW w:type="dxa" w:w="960"/>
          </w:tcPr>
          <w:p>
            <w:r>
              <w:t>https://twitter.com/WorldEconomics/status/1144923570931417089</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10:56:42+00:00</w:t>
            </w:r>
          </w:p>
        </w:tc>
        <w:tc>
          <w:tcPr>
            <w:tcW w:type="dxa" w:w="960"/>
          </w:tcPr>
          <w:p>
            <w:r>
              <w:t>1144922637187112960</w:t>
            </w:r>
          </w:p>
        </w:tc>
        <w:tc>
          <w:tcPr>
            <w:tcW w:type="dxa" w:w="960"/>
          </w:tcPr>
          <w:p>
            <w:r>
              <w:t>I heard commentator on @BBCWorld mentioning Martina Hingis is helping Indian economy when Sania &amp;amp; Hingis won Wimbledon title in 2015</w:t>
            </w:r>
          </w:p>
        </w:tc>
        <w:tc>
          <w:tcPr>
            <w:tcW w:type="dxa" w:w="960"/>
          </w:tcPr>
          <w:p>
            <w:r>
              <w:t>anilperugu</w:t>
            </w:r>
          </w:p>
        </w:tc>
        <w:tc>
          <w:tcPr>
            <w:tcW w:type="dxa" w:w="960"/>
          </w:tcPr>
          <w:p>
            <w:r>
              <w:t>https://twitter.com/anilperugu/status/1144922637187112960</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10:50:24+00:00</w:t>
            </w:r>
          </w:p>
        </w:tc>
        <w:tc>
          <w:tcPr>
            <w:tcW w:type="dxa" w:w="960"/>
          </w:tcPr>
          <w:p>
            <w:r>
              <w:t>1144921051031191552</w:t>
            </w:r>
          </w:p>
        </w:tc>
        <w:tc>
          <w:tcPr>
            <w:tcW w:type="dxa" w:w="960"/>
          </w:tcPr>
          <w:p>
            <w:r>
              <w:t>@anandmahindra Absolutely Sir, All Indian diversified Conglomerate's are alone able to achieve the $1trillion target. Still, their is a lot of potential is in Indian Economy to be explored.</w:t>
            </w:r>
          </w:p>
        </w:tc>
        <w:tc>
          <w:tcPr>
            <w:tcW w:type="dxa" w:w="960"/>
          </w:tcPr>
          <w:p>
            <w:r>
              <w:t>definitely_raj</w:t>
            </w:r>
          </w:p>
        </w:tc>
        <w:tc>
          <w:tcPr>
            <w:tcW w:type="dxa" w:w="960"/>
          </w:tcPr>
          <w:p>
            <w:r>
              <w:t>https://twitter.com/definitely_raj/status/1144921051031191552</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10:49:34+00:00</w:t>
            </w:r>
          </w:p>
        </w:tc>
        <w:tc>
          <w:tcPr>
            <w:tcW w:type="dxa" w:w="960"/>
          </w:tcPr>
          <w:p>
            <w:r>
              <w:t>1144920838941970432</w:t>
            </w:r>
          </w:p>
        </w:tc>
        <w:tc>
          <w:tcPr>
            <w:tcW w:type="dxa" w:w="960"/>
          </w:tcPr>
          <w:p>
            <w:r>
              <w:t>@metro_india @ashwani_mahajan @TEAMCAIT @AIOVA3 @PiyushGoyal @CimGOI @swadeshimanch @BJP_RSS look mr goyal &amp;amp; modi g hw these big culprits eating business of smal shops &amp;amp; u stil need more proof#banned them immediatly to bost INDIAN ECONOMY #BANNED WALMART TOO THEY DOING B2C inspite of B2B</w:t>
            </w:r>
          </w:p>
        </w:tc>
        <w:tc>
          <w:tcPr>
            <w:tcW w:type="dxa" w:w="960"/>
          </w:tcPr>
          <w:p>
            <w:r>
              <w:t>Naripjain1</w:t>
            </w:r>
          </w:p>
        </w:tc>
        <w:tc>
          <w:tcPr>
            <w:tcW w:type="dxa" w:w="960"/>
          </w:tcPr>
          <w:p>
            <w:r>
              <w:t>https://twitter.com/Naripjain1/status/1144920838941970432</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10:38:39+00:00</w:t>
            </w:r>
          </w:p>
        </w:tc>
        <w:tc>
          <w:tcPr>
            <w:tcW w:type="dxa" w:w="960"/>
          </w:tcPr>
          <w:p>
            <w:r>
              <w:t>1144918090741948416</w:t>
            </w:r>
          </w:p>
        </w:tc>
        <w:tc>
          <w:tcPr>
            <w:tcW w:type="dxa" w:w="960"/>
          </w:tcPr>
          <w:p>
            <w:r>
              <w:t>There are many cooks available for spoiling Indian economy foods.. 👌 think it over 🙏🙏</w:t>
            </w:r>
          </w:p>
        </w:tc>
        <w:tc>
          <w:tcPr>
            <w:tcW w:type="dxa" w:w="960"/>
          </w:tcPr>
          <w:p>
            <w:r>
              <w:t>PankajJ80239839</w:t>
            </w:r>
          </w:p>
        </w:tc>
        <w:tc>
          <w:tcPr>
            <w:tcW w:type="dxa" w:w="960"/>
          </w:tcPr>
          <w:p>
            <w:r>
              <w:t>https://twitter.com/PankajJ80239839/status/1144918090741948416</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10:25:55+00:00</w:t>
            </w:r>
          </w:p>
        </w:tc>
        <w:tc>
          <w:tcPr>
            <w:tcW w:type="dxa" w:w="960"/>
          </w:tcPr>
          <w:p>
            <w:r>
              <w:t>1144914890076766211</w:t>
            </w:r>
          </w:p>
        </w:tc>
        <w:tc>
          <w:tcPr>
            <w:tcW w:type="dxa" w:w="960"/>
          </w:tcPr>
          <w:p>
            <w:r>
              <w:t>@MonaAmbegaonkar Manmohan Was a Respected slave ...</w:t>
              <w:br/>
              <w:t>Raghuram Rajan Was A Stupid Bloke Who Destroyed Indian Economy  For Long ....</w:t>
              <w:br/>
              <w:br/>
              <w:t>Cancer Was in Body He Kept cooling The Head temporarily Biggest  Dumbtard https://t.co/KbdKnaZ6g6</w:t>
            </w:r>
          </w:p>
        </w:tc>
        <w:tc>
          <w:tcPr>
            <w:tcW w:type="dxa" w:w="960"/>
          </w:tcPr>
          <w:p>
            <w:r>
              <w:t>Shreyas54125712</w:t>
            </w:r>
          </w:p>
        </w:tc>
        <w:tc>
          <w:tcPr>
            <w:tcW w:type="dxa" w:w="960"/>
          </w:tcPr>
          <w:p>
            <w:r>
              <w:t>https://twitter.com/Shreyas54125712/status/1144914890076766211</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09:54:39+00:00</w:t>
            </w:r>
          </w:p>
        </w:tc>
        <w:tc>
          <w:tcPr>
            <w:tcW w:type="dxa" w:w="960"/>
          </w:tcPr>
          <w:p>
            <w:r>
              <w:t>1144907021092700160</w:t>
            </w:r>
          </w:p>
        </w:tc>
        <w:tc>
          <w:tcPr>
            <w:tcW w:type="dxa" w:w="960"/>
          </w:tcPr>
          <w:p>
            <w:r>
              <w:t>Indian economy bigger than the US in 2050?</w:t>
            </w:r>
          </w:p>
        </w:tc>
        <w:tc>
          <w:tcPr>
            <w:tcW w:type="dxa" w:w="960"/>
          </w:tcPr>
          <w:p>
            <w:r>
              <w:t>NishanthV_ET</w:t>
            </w:r>
          </w:p>
        </w:tc>
        <w:tc>
          <w:tcPr>
            <w:tcW w:type="dxa" w:w="960"/>
          </w:tcPr>
          <w:p>
            <w:r>
              <w:t>https://twitter.com/NishanthV_ET/status/1144907021092700160</w:t>
            </w:r>
          </w:p>
        </w:tc>
        <w:tc>
          <w:tcPr>
            <w:tcW w:type="dxa" w:w="960"/>
          </w:tcPr>
          <w:p>
            <w:r>
              <w:t>1</w:t>
            </w:r>
          </w:p>
        </w:tc>
        <w:tc>
          <w:tcPr>
            <w:tcW w:type="dxa" w:w="960"/>
          </w:tcPr>
          <w:p>
            <w:r>
              <w:t>0</w:t>
            </w:r>
          </w:p>
        </w:tc>
        <w:tc>
          <w:tcPr>
            <w:tcW w:type="dxa" w:w="960"/>
          </w:tcPr>
          <w:p>
            <w:r>
              <w:t>en</w:t>
            </w:r>
          </w:p>
        </w:tc>
        <w:tc>
          <w:tcPr>
            <w:tcW w:type="dxa" w:w="960"/>
          </w:tcPr>
          <w:p>
            <w:r>
              <w:t>0</w:t>
            </w:r>
          </w:p>
        </w:tc>
      </w:tr>
      <w:tr>
        <w:tc>
          <w:tcPr>
            <w:tcW w:type="dxa" w:w="960"/>
          </w:tcPr>
          <w:p>
            <w:r>
              <w:t>2019-06-29 09:46:06+00:00</w:t>
            </w:r>
          </w:p>
        </w:tc>
        <w:tc>
          <w:tcPr>
            <w:tcW w:type="dxa" w:w="960"/>
          </w:tcPr>
          <w:p>
            <w:r>
              <w:t>1144904869305651201</w:t>
            </w:r>
          </w:p>
        </w:tc>
        <w:tc>
          <w:tcPr>
            <w:tcW w:type="dxa" w:w="960"/>
          </w:tcPr>
          <w:p>
            <w:r>
              <w:t xml:space="preserve">@kartikeya_1975 Bullshit....So next time when someone speaks about Indian economy you will ask if they want to live in Zimbabwe or Somalia? </w:t>
              <w:br/>
              <w:t>That idiot is comparing a democratic secular nation with Muslim countries and shameless you gift him a bravo</w:t>
            </w:r>
          </w:p>
        </w:tc>
        <w:tc>
          <w:tcPr>
            <w:tcW w:type="dxa" w:w="960"/>
          </w:tcPr>
          <w:p>
            <w:r>
              <w:t>gokulchan</w:t>
            </w:r>
          </w:p>
        </w:tc>
        <w:tc>
          <w:tcPr>
            <w:tcW w:type="dxa" w:w="960"/>
          </w:tcPr>
          <w:p>
            <w:r>
              <w:t>https://twitter.com/gokulchan/status/1144904869305651201</w:t>
            </w:r>
          </w:p>
        </w:tc>
        <w:tc>
          <w:tcPr>
            <w:tcW w:type="dxa" w:w="960"/>
          </w:tcPr>
          <w:p>
            <w:r>
              <w:t>1</w:t>
            </w:r>
          </w:p>
        </w:tc>
        <w:tc>
          <w:tcPr>
            <w:tcW w:type="dxa" w:w="960"/>
          </w:tcPr>
          <w:p>
            <w:r>
              <w:t>5</w:t>
            </w:r>
          </w:p>
        </w:tc>
        <w:tc>
          <w:tcPr>
            <w:tcW w:type="dxa" w:w="960"/>
          </w:tcPr>
          <w:p>
            <w:r>
              <w:t>en</w:t>
            </w:r>
          </w:p>
        </w:tc>
        <w:tc>
          <w:tcPr>
            <w:tcW w:type="dxa" w:w="960"/>
          </w:tcPr>
          <w:p>
            <w:r>
              <w:t>28</w:t>
            </w:r>
          </w:p>
        </w:tc>
      </w:tr>
      <w:tr>
        <w:tc>
          <w:tcPr>
            <w:tcW w:type="dxa" w:w="960"/>
          </w:tcPr>
          <w:p>
            <w:r>
              <w:t>2019-06-29 08:59:37+00:00</w:t>
            </w:r>
          </w:p>
        </w:tc>
        <w:tc>
          <w:tcPr>
            <w:tcW w:type="dxa" w:w="960"/>
          </w:tcPr>
          <w:p>
            <w:r>
              <w:t>1144893171152953345</w:t>
            </w:r>
          </w:p>
        </w:tc>
        <w:tc>
          <w:tcPr>
            <w:tcW w:type="dxa" w:w="960"/>
          </w:tcPr>
          <w:p>
            <w:r>
              <w:t>.@DhruvaAdvisors is hosting a series of webinars to discuss the probable impact on the Indian economy of the tax proposals in the Union Budget 2019-20. The first of which will be broadcast live at 11.30am GMT. 5pm IST on 5 July 2019. Register today https://t.co/RktrXjpKGO https://t.co/qQO5eKRJQb</w:t>
            </w:r>
          </w:p>
        </w:tc>
        <w:tc>
          <w:tcPr>
            <w:tcW w:type="dxa" w:w="960"/>
          </w:tcPr>
          <w:p>
            <w:r>
              <w:t>IntlTaxReview</w:t>
            </w:r>
          </w:p>
        </w:tc>
        <w:tc>
          <w:tcPr>
            <w:tcW w:type="dxa" w:w="960"/>
          </w:tcPr>
          <w:p>
            <w:r>
              <w:t>https://twitter.com/IntlTaxReview/status/1144893171152953345</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08:49:04+00:00</w:t>
            </w:r>
          </w:p>
        </w:tc>
        <w:tc>
          <w:tcPr>
            <w:tcW w:type="dxa" w:w="960"/>
          </w:tcPr>
          <w:p>
            <w:r>
              <w:t>1144890513067130880</w:t>
            </w:r>
          </w:p>
        </w:tc>
        <w:tc>
          <w:tcPr>
            <w:tcW w:type="dxa" w:w="960"/>
          </w:tcPr>
          <w:p>
            <w:r>
              <w:t>@AkashSr04129986 @utsav1711 Indian economy will reach its 5 trillion mark and then 10 trillion. How much time it will take nobody knows. But these 2 decades belong to us.</w:t>
            </w:r>
          </w:p>
        </w:tc>
        <w:tc>
          <w:tcPr>
            <w:tcW w:type="dxa" w:w="960"/>
          </w:tcPr>
          <w:p>
            <w:r>
              <w:t>Arvindlogin</w:t>
            </w:r>
          </w:p>
        </w:tc>
        <w:tc>
          <w:tcPr>
            <w:tcW w:type="dxa" w:w="960"/>
          </w:tcPr>
          <w:p>
            <w:r>
              <w:t>https://twitter.com/Arvindlogin/status/1144890513067130880</w:t>
            </w:r>
          </w:p>
        </w:tc>
        <w:tc>
          <w:tcPr>
            <w:tcW w:type="dxa" w:w="960"/>
          </w:tcPr>
          <w:p>
            <w:r>
              <w:t>0</w:t>
            </w:r>
          </w:p>
        </w:tc>
        <w:tc>
          <w:tcPr>
            <w:tcW w:type="dxa" w:w="960"/>
          </w:tcPr>
          <w:p>
            <w:r>
              <w:t>0</w:t>
            </w:r>
          </w:p>
        </w:tc>
        <w:tc>
          <w:tcPr>
            <w:tcW w:type="dxa" w:w="960"/>
          </w:tcPr>
          <w:p>
            <w:r>
              <w:t>en</w:t>
            </w:r>
          </w:p>
        </w:tc>
        <w:tc>
          <w:tcPr>
            <w:tcW w:type="dxa" w:w="960"/>
          </w:tcPr>
          <w:p>
            <w:r>
              <w:t>2</w:t>
            </w:r>
          </w:p>
        </w:tc>
      </w:tr>
      <w:tr>
        <w:tc>
          <w:tcPr>
            <w:tcW w:type="dxa" w:w="960"/>
          </w:tcPr>
          <w:p>
            <w:r>
              <w:t>2019-06-29 08:13:59+00:00</w:t>
            </w:r>
          </w:p>
        </w:tc>
        <w:tc>
          <w:tcPr>
            <w:tcW w:type="dxa" w:w="960"/>
          </w:tcPr>
          <w:p>
            <w:r>
              <w:t>1144881684174655488</w:t>
            </w:r>
          </w:p>
        </w:tc>
        <w:tc>
          <w:tcPr>
            <w:tcW w:type="dxa" w:w="960"/>
          </w:tcPr>
          <w:p>
            <w:r>
              <w:t>Ultimate tribute to PV Narasimha Rao! May his soul rest in peace. A lot of the wealth we all have built up over the past 2 decades have been due to the measures introduced by him. He had the wisdom to take a seminal shift in approach to the Indian economy https://t.co/SKJBb31jFf</w:t>
            </w:r>
          </w:p>
        </w:tc>
        <w:tc>
          <w:tcPr>
            <w:tcW w:type="dxa" w:w="960"/>
          </w:tcPr>
          <w:p>
            <w:r>
              <w:t>MukulAg77304674</w:t>
            </w:r>
          </w:p>
        </w:tc>
        <w:tc>
          <w:tcPr>
            <w:tcW w:type="dxa" w:w="960"/>
          </w:tcPr>
          <w:p>
            <w:r>
              <w:t>https://twitter.com/MukulAg77304674/status/1144881684174655488</w:t>
            </w:r>
          </w:p>
        </w:tc>
        <w:tc>
          <w:tcPr>
            <w:tcW w:type="dxa" w:w="960"/>
          </w:tcPr>
          <w:p>
            <w:r>
              <w:t>0</w:t>
            </w:r>
          </w:p>
        </w:tc>
        <w:tc>
          <w:tcPr>
            <w:tcW w:type="dxa" w:w="960"/>
          </w:tcPr>
          <w:p>
            <w:r>
              <w:t>0</w:t>
            </w:r>
          </w:p>
        </w:tc>
        <w:tc>
          <w:tcPr>
            <w:tcW w:type="dxa" w:w="960"/>
          </w:tcPr>
          <w:p>
            <w:r>
              <w:t>en</w:t>
            </w:r>
          </w:p>
        </w:tc>
        <w:tc>
          <w:tcPr>
            <w:tcW w:type="dxa" w:w="960"/>
          </w:tcPr>
          <w:p>
            <w:r>
              <w:t>8</w:t>
            </w:r>
          </w:p>
        </w:tc>
      </w:tr>
      <w:tr>
        <w:tc>
          <w:tcPr>
            <w:tcW w:type="dxa" w:w="960"/>
          </w:tcPr>
          <w:p>
            <w:r>
              <w:t>2019-06-29 07:35:26+00:00</w:t>
            </w:r>
          </w:p>
        </w:tc>
        <w:tc>
          <w:tcPr>
            <w:tcW w:type="dxa" w:w="960"/>
          </w:tcPr>
          <w:p>
            <w:r>
              <w:t>1144871986629242881</w:t>
            </w:r>
          </w:p>
        </w:tc>
        <w:tc>
          <w:tcPr>
            <w:tcW w:type="dxa" w:w="960"/>
          </w:tcPr>
          <w:p>
            <w:r>
              <w:t xml:space="preserve">The Indian Economy needs Stimulus, Stimulus, Stimulus ..... </w:t>
              <w:br/>
              <w:br/>
              <w:t>Will #Budget2019 deliver the same ?</w:t>
            </w:r>
          </w:p>
        </w:tc>
        <w:tc>
          <w:tcPr>
            <w:tcW w:type="dxa" w:w="960"/>
          </w:tcPr>
          <w:p>
            <w:r>
              <w:t>bns5</w:t>
            </w:r>
          </w:p>
        </w:tc>
        <w:tc>
          <w:tcPr>
            <w:tcW w:type="dxa" w:w="960"/>
          </w:tcPr>
          <w:p>
            <w:r>
              <w:t>https://twitter.com/bns5/status/1144871986629242881</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07:35:20+00:00</w:t>
            </w:r>
          </w:p>
        </w:tc>
        <w:tc>
          <w:tcPr>
            <w:tcW w:type="dxa" w:w="960"/>
          </w:tcPr>
          <w:p>
            <w:r>
              <w:t>1144871959961976832</w:t>
            </w:r>
          </w:p>
        </w:tc>
        <w:tc>
          <w:tcPr>
            <w:tcW w:type="dxa" w:w="960"/>
          </w:tcPr>
          <w:p>
            <w:r>
              <w:t>@rsprasad Indeed Sir, #DigitalIndia is not only transforming the lives of ever Indian but connecting them with new technologies and knowledge as well. We appreciate your efforts and dedication towards making every indian digital empowered and making Indian economy digitally.</w:t>
              <w:br/>
              <w:br/>
              <w:t>@OfficeOfRSP</w:t>
            </w:r>
          </w:p>
        </w:tc>
        <w:tc>
          <w:tcPr>
            <w:tcW w:type="dxa" w:w="960"/>
          </w:tcPr>
          <w:p>
            <w:r>
              <w:t>iNishant4</w:t>
            </w:r>
          </w:p>
        </w:tc>
        <w:tc>
          <w:tcPr>
            <w:tcW w:type="dxa" w:w="960"/>
          </w:tcPr>
          <w:p>
            <w:r>
              <w:t>https://twitter.com/iNishant4/status/1144871959961976832</w:t>
            </w:r>
          </w:p>
        </w:tc>
        <w:tc>
          <w:tcPr>
            <w:tcW w:type="dxa" w:w="960"/>
          </w:tcPr>
          <w:p>
            <w:r>
              <w:t>0</w:t>
            </w:r>
          </w:p>
        </w:tc>
        <w:tc>
          <w:tcPr>
            <w:tcW w:type="dxa" w:w="960"/>
          </w:tcPr>
          <w:p>
            <w:r>
              <w:t>1</w:t>
            </w:r>
          </w:p>
        </w:tc>
        <w:tc>
          <w:tcPr>
            <w:tcW w:type="dxa" w:w="960"/>
          </w:tcPr>
          <w:p>
            <w:r>
              <w:t>en</w:t>
            </w:r>
          </w:p>
        </w:tc>
        <w:tc>
          <w:tcPr>
            <w:tcW w:type="dxa" w:w="960"/>
          </w:tcPr>
          <w:p>
            <w:r>
              <w:t>2</w:t>
            </w:r>
          </w:p>
        </w:tc>
      </w:tr>
      <w:tr>
        <w:tc>
          <w:tcPr>
            <w:tcW w:type="dxa" w:w="960"/>
          </w:tcPr>
          <w:p>
            <w:r>
              <w:t>2019-06-29 06:40:20+00:00</w:t>
            </w:r>
          </w:p>
        </w:tc>
        <w:tc>
          <w:tcPr>
            <w:tcW w:type="dxa" w:w="960"/>
          </w:tcPr>
          <w:p>
            <w:r>
              <w:t>1144858119828324353</w:t>
            </w:r>
          </w:p>
        </w:tc>
        <w:tc>
          <w:tcPr>
            <w:tcW w:type="dxa" w:w="960"/>
          </w:tcPr>
          <w:p>
            <w:r>
              <w:t>Seven Indicators that Depicts Indian Economy’s Transformation</w:t>
              <w:br/>
              <w:t>https://t.co/NW15PVipSL</w:t>
              <w:br/>
              <w:br/>
              <w:t>via NaMo App https://t.co/1j6Ht8QWcO</w:t>
            </w:r>
          </w:p>
        </w:tc>
        <w:tc>
          <w:tcPr>
            <w:tcW w:type="dxa" w:w="960"/>
          </w:tcPr>
          <w:p>
            <w:r>
              <w:t>deepal3</w:t>
            </w:r>
          </w:p>
        </w:tc>
        <w:tc>
          <w:tcPr>
            <w:tcW w:type="dxa" w:w="960"/>
          </w:tcPr>
          <w:p>
            <w:r>
              <w:t>https://twitter.com/deepal3/status/1144858119828324353</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06:39:36+00:00</w:t>
            </w:r>
          </w:p>
        </w:tc>
        <w:tc>
          <w:tcPr>
            <w:tcW w:type="dxa" w:w="960"/>
          </w:tcPr>
          <w:p>
            <w:r>
              <w:t>1144857934733762564</w:t>
            </w:r>
          </w:p>
        </w:tc>
        <w:tc>
          <w:tcPr>
            <w:tcW w:type="dxa" w:w="960"/>
          </w:tcPr>
          <w:p>
            <w:r>
              <w:t>Reversing the Slide in the Indian Economy</w:t>
              <w:br/>
              <w:t>https://t.co/FSAUGLmJgv</w:t>
              <w:br/>
              <w:br/>
              <w:t>via NaMo App https://t.co/fqE6zpFiG7</w:t>
            </w:r>
          </w:p>
        </w:tc>
        <w:tc>
          <w:tcPr>
            <w:tcW w:type="dxa" w:w="960"/>
          </w:tcPr>
          <w:p>
            <w:r>
              <w:t>deepal3</w:t>
            </w:r>
          </w:p>
        </w:tc>
        <w:tc>
          <w:tcPr>
            <w:tcW w:type="dxa" w:w="960"/>
          </w:tcPr>
          <w:p>
            <w:r>
              <w:t>https://twitter.com/deepal3/status/1144857934733762564</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06:26:42+00:00</w:t>
            </w:r>
          </w:p>
        </w:tc>
        <w:tc>
          <w:tcPr>
            <w:tcW w:type="dxa" w:w="960"/>
          </w:tcPr>
          <w:p>
            <w:r>
              <w:t>1144854685389475840</w:t>
            </w:r>
          </w:p>
        </w:tc>
        <w:tc>
          <w:tcPr>
            <w:tcW w:type="dxa" w:w="960"/>
          </w:tcPr>
          <w:p>
            <w:r>
              <w:t>@PiyushGoyal @dpradhanbjp Industrial development in eastern part will give boost to indian economy..</w:t>
              <w:br/>
              <w:t>Thanks on behalf of all odias for  approving this initiative.</w:t>
            </w:r>
          </w:p>
        </w:tc>
        <w:tc>
          <w:tcPr>
            <w:tcW w:type="dxa" w:w="960"/>
          </w:tcPr>
          <w:p>
            <w:r>
              <w:t>srikantswain91</w:t>
            </w:r>
          </w:p>
        </w:tc>
        <w:tc>
          <w:tcPr>
            <w:tcW w:type="dxa" w:w="960"/>
          </w:tcPr>
          <w:p>
            <w:r>
              <w:t>https://twitter.com/srikantswain91/status/1144854685389475840</w:t>
            </w:r>
          </w:p>
        </w:tc>
        <w:tc>
          <w:tcPr>
            <w:tcW w:type="dxa" w:w="960"/>
          </w:tcPr>
          <w:p>
            <w:r>
              <w:t>0</w:t>
            </w:r>
          </w:p>
        </w:tc>
        <w:tc>
          <w:tcPr>
            <w:tcW w:type="dxa" w:w="960"/>
          </w:tcPr>
          <w:p>
            <w:r>
              <w:t>0</w:t>
            </w:r>
          </w:p>
        </w:tc>
        <w:tc>
          <w:tcPr>
            <w:tcW w:type="dxa" w:w="960"/>
          </w:tcPr>
          <w:p>
            <w:r>
              <w:t>en</w:t>
            </w:r>
          </w:p>
        </w:tc>
        <w:tc>
          <w:tcPr>
            <w:tcW w:type="dxa" w:w="960"/>
          </w:tcPr>
          <w:p>
            <w:r>
              <w:t>3</w:t>
            </w:r>
          </w:p>
        </w:tc>
      </w:tr>
      <w:tr>
        <w:tc>
          <w:tcPr>
            <w:tcW w:type="dxa" w:w="960"/>
          </w:tcPr>
          <w:p>
            <w:r>
              <w:t>2019-06-29 06:06:45+00:00</w:t>
            </w:r>
          </w:p>
        </w:tc>
        <w:tc>
          <w:tcPr>
            <w:tcW w:type="dxa" w:w="960"/>
          </w:tcPr>
          <w:p>
            <w:r>
              <w:t>1144849665210441728</w:t>
            </w:r>
          </w:p>
        </w:tc>
        <w:tc>
          <w:tcPr>
            <w:tcW w:type="dxa" w:w="960"/>
          </w:tcPr>
          <w:p>
            <w:r>
              <w:t>@neelkanthmishra on the stage to talk about the Indian economy@CFASocietyIndia #MAW https://t.co/G4jP84ywR1</w:t>
            </w:r>
          </w:p>
        </w:tc>
        <w:tc>
          <w:tcPr>
            <w:tcW w:type="dxa" w:w="960"/>
          </w:tcPr>
          <w:p>
            <w:r>
              <w:t>dpakmundra</w:t>
            </w:r>
          </w:p>
        </w:tc>
        <w:tc>
          <w:tcPr>
            <w:tcW w:type="dxa" w:w="960"/>
          </w:tcPr>
          <w:p>
            <w:r>
              <w:t>https://twitter.com/dpakmundra/status/1144849665210441728</w:t>
            </w:r>
          </w:p>
        </w:tc>
        <w:tc>
          <w:tcPr>
            <w:tcW w:type="dxa" w:w="960"/>
          </w:tcPr>
          <w:p>
            <w:r>
              <w:t>1</w:t>
            </w:r>
          </w:p>
        </w:tc>
        <w:tc>
          <w:tcPr>
            <w:tcW w:type="dxa" w:w="960"/>
          </w:tcPr>
          <w:p>
            <w:r>
              <w:t>0</w:t>
            </w:r>
          </w:p>
        </w:tc>
        <w:tc>
          <w:tcPr>
            <w:tcW w:type="dxa" w:w="960"/>
          </w:tcPr>
          <w:p>
            <w:r>
              <w:t>en</w:t>
            </w:r>
          </w:p>
        </w:tc>
        <w:tc>
          <w:tcPr>
            <w:tcW w:type="dxa" w:w="960"/>
          </w:tcPr>
          <w:p>
            <w:r>
              <w:t>0</w:t>
            </w:r>
          </w:p>
        </w:tc>
      </w:tr>
    </w:tbl>
    <w:p>
      <w:r>
        <w:br w:type="page"/>
      </w:r>
    </w:p>
    <w:p>
      <w:pPr>
        <w:pStyle w:val="Heading1"/>
      </w:pPr>
      <w:r>
        <w:t>Frequently used words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indian_economy.png"/>
                    <pic:cNvPicPr/>
                  </pic:nvPicPr>
                  <pic:blipFill>
                    <a:blip r:embed="rId9"/>
                    <a:stretch>
                      <a:fillRect/>
                    </a:stretch>
                  </pic:blipFill>
                  <pic:spPr>
                    <a:xfrm>
                      <a:off x="0" y="0"/>
                      <a:ext cx="4572000" cy="4572000"/>
                    </a:xfrm>
                    <a:prstGeom prst="rect"/>
                  </pic:spPr>
                </pic:pic>
              </a:graphicData>
            </a:graphic>
          </wp:inline>
        </w:drawing>
      </w:r>
    </w:p>
    <w:p>
      <w:r>
        <w:br w:type="page"/>
      </w:r>
    </w:p>
    <w:p>
      <w:pPr>
        <w:pStyle w:val="Heading1"/>
      </w:pPr>
      <w:r>
        <w:t>Frequently used Positive words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indian_economy_positive.png"/>
                    <pic:cNvPicPr/>
                  </pic:nvPicPr>
                  <pic:blipFill>
                    <a:blip r:embed="rId10"/>
                    <a:stretch>
                      <a:fillRect/>
                    </a:stretch>
                  </pic:blipFill>
                  <pic:spPr>
                    <a:xfrm>
                      <a:off x="0" y="0"/>
                      <a:ext cx="4572000" cy="4572000"/>
                    </a:xfrm>
                    <a:prstGeom prst="rect"/>
                  </pic:spPr>
                </pic:pic>
              </a:graphicData>
            </a:graphic>
          </wp:inline>
        </w:drawing>
      </w:r>
    </w:p>
    <w:p>
      <w:r>
        <w:br w:type="page"/>
      </w:r>
    </w:p>
    <w:p>
      <w:pPr>
        <w:pStyle w:val="Heading1"/>
      </w:pPr>
      <w:r>
        <w:t>Frequently used Negative words used</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indian_economy_negative.png"/>
                    <pic:cNvPicPr/>
                  </pic:nvPicPr>
                  <pic:blipFill>
                    <a:blip r:embed="rId11"/>
                    <a:stretch>
                      <a:fillRect/>
                    </a:stretch>
                  </pic:blipFill>
                  <pic:spPr>
                    <a:xfrm>
                      <a:off x="0" y="0"/>
                      <a:ext cx="4572000" cy="4572000"/>
                    </a:xfrm>
                    <a:prstGeom prst="rect"/>
                  </pic:spPr>
                </pic:pic>
              </a:graphicData>
            </a:graphic>
          </wp:inline>
        </w:drawing>
      </w:r>
    </w:p>
    <w:p>
      <w:r>
        <w:br w:type="page"/>
      </w:r>
    </w:p>
    <w:p>
      <w:pPr>
        <w:pStyle w:val="Heading1"/>
      </w:pPr>
      <w:r>
        <w:t>Top words that repeated in many tweets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indian_economy_frequent.png"/>
                    <pic:cNvPicPr/>
                  </pic:nvPicPr>
                  <pic:blipFill>
                    <a:blip r:embed="rId12"/>
                    <a:stretch>
                      <a:fillRect/>
                    </a:stretch>
                  </pic:blipFill>
                  <pic:spPr>
                    <a:xfrm>
                      <a:off x="0" y="0"/>
                      <a:ext cx="4572000" cy="4572000"/>
                    </a:xfrm>
                    <a:prstGeom prst="rect"/>
                  </pic:spPr>
                </pic:pic>
              </a:graphicData>
            </a:graphic>
          </wp:inline>
        </w:drawing>
      </w:r>
    </w:p>
    <w:p>
      <w:r>
        <w:br w:type="page"/>
      </w:r>
    </w:p>
    <w:p>
      <w:r>
        <w:t xml:space="preserve">The tweets that frequently contain: Neutral Words🙂 </w:t>
      </w:r>
    </w:p>
    <w:p>
      <w:pPr>
        <w:pStyle w:val="Heading1"/>
      </w:pPr>
      <w:r>
        <w:t>Overall Scores:</w:t>
      </w:r>
    </w:p>
    <w:p>
      <w:r>
        <w:t>Positive: 6.203999999999999</w:t>
      </w:r>
    </w:p>
    <w:p>
      <w:r>
        <w:t>Negative: 2.2020000000000004</w:t>
      </w:r>
    </w:p>
    <w:p>
      <w:r>
        <w:t>Neutral: 42.594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